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Requirements Document (BRD)</w:t>
      </w:r>
    </w:p>
    <w:p>
      <w:r>
        <w:t>Project Title: Zomato Insights Dashboard</w:t>
        <w:br/>
        <w:t>Date: April 10, 2025</w:t>
      </w:r>
    </w:p>
    <w:p>
      <w:pPr>
        <w:pStyle w:val="Heading1"/>
      </w:pPr>
      <w:r>
        <w:t>1. Introduction</w:t>
      </w:r>
    </w:p>
    <w:p>
      <w:r>
        <w:t>This Business Requirements Document (BRD) outlines the objectives, scope, and requirements for developing a Power BI dashboard to visualize and analyze key performance indicators related to Zomato's restaurant operations, customer satisfaction, and delivery metrics.</w:t>
      </w:r>
    </w:p>
    <w:p>
      <w:pPr>
        <w:pStyle w:val="Heading1"/>
      </w:pPr>
      <w:r>
        <w:t>2. Project Objectives</w:t>
      </w:r>
    </w:p>
    <w:p>
      <w:r>
        <w:t>The objective of the dashboard is to provide stakeholders with an interactive and visual representation of the restaurant performance, customer feedback, cuisine popularity, order trends, and delivery efficiency.</w:t>
      </w:r>
    </w:p>
    <w:p>
      <w:pPr>
        <w:pStyle w:val="Heading1"/>
      </w:pPr>
      <w:r>
        <w:t>3. Scope</w:t>
      </w:r>
    </w:p>
    <w:p>
      <w:r>
        <w:t>The dashboard will display the following insights:</w:t>
        <w:br/>
        <w:t>- Total orders</w:t>
        <w:br/>
        <w:t>- Average delivery time</w:t>
        <w:br/>
        <w:t>- Average order value</w:t>
        <w:br/>
        <w:t>- Customer satisfaction ratings</w:t>
        <w:br/>
        <w:t>- Top 10 restaurants by order volume</w:t>
        <w:br/>
        <w:t>- Yearly order trends</w:t>
        <w:br/>
        <w:t>- Rating distribution</w:t>
        <w:br/>
        <w:t>- Cuisine popularity</w:t>
        <w:br/>
        <w:t>- Delivery time by location</w:t>
        <w:br/>
        <w:t>- Discount utilization</w:t>
      </w:r>
    </w:p>
    <w:p>
      <w:pPr>
        <w:pStyle w:val="Heading1"/>
      </w:pPr>
      <w:r>
        <w:t>4. Data Sources</w:t>
      </w:r>
    </w:p>
    <w:p>
      <w:r>
        <w:t>Data for the dashboard will be sourced from Zomato's internal order management and customer feedback systems. This includes historical order data, delivery records, and customer reviews.</w:t>
      </w:r>
    </w:p>
    <w:p>
      <w:pPr>
        <w:pStyle w:val="Heading1"/>
      </w:pPr>
      <w:r>
        <w:t>5. Functional Requirements</w:t>
      </w:r>
    </w:p>
    <w:p>
      <w:r>
        <w:t>- Filters for restaurant name, customer location, delivery partners, ratings, and order date.</w:t>
        <w:br/>
        <w:t>- Interactive visuals including bar charts, pie charts, and line graphs.</w:t>
        <w:br/>
        <w:t>- Data refresh and update automation.</w:t>
        <w:br/>
        <w:t>- Drill-through and detailed analysis features.</w:t>
      </w:r>
    </w:p>
    <w:p>
      <w:pPr>
        <w:pStyle w:val="Heading1"/>
      </w:pPr>
      <w:r>
        <w:t>6. Non-Functional Requirements</w:t>
      </w:r>
    </w:p>
    <w:p>
      <w:r>
        <w:t>- The dashboard should be responsive and accessible across devices.</w:t>
        <w:br/>
        <w:t>- Data must be refreshed regularly (daily or weekly basis).</w:t>
        <w:br/>
        <w:t>- Ensure data privacy and security standards.</w:t>
      </w:r>
    </w:p>
    <w:p>
      <w:pPr>
        <w:pStyle w:val="Heading1"/>
      </w:pPr>
      <w:r>
        <w:t>7. Sign-off</w:t>
      </w:r>
    </w:p>
    <w:p>
      <w:r>
        <w:t>This document serves as the foundation for dashboard development and must be approved by key stakeholders.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